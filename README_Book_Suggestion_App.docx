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84186" w14:textId="77777777" w:rsidR="001E7303" w:rsidRDefault="00000000">
      <w:pPr>
        <w:pStyle w:val="Title"/>
      </w:pPr>
      <w:r>
        <w:t>📘 Book Suggestion App - README</w:t>
      </w:r>
    </w:p>
    <w:p w14:paraId="6BC67CD5" w14:textId="77777777" w:rsidR="001E7303" w:rsidRDefault="00000000">
      <w:r>
        <w:t>This is my final project for the Python certification course. I created a simple book suggestion app using Python. It uses the Google Books API to get real book data, filters the results based on user input, and gives a random book recommendation.</w:t>
      </w:r>
    </w:p>
    <w:p w14:paraId="38AFD856" w14:textId="77777777" w:rsidR="001E7303" w:rsidRDefault="00000000">
      <w:pPr>
        <w:pStyle w:val="Heading1"/>
      </w:pPr>
      <w:r>
        <w:t>✅ What This App Does</w:t>
      </w:r>
    </w:p>
    <w:p w14:paraId="4D0B36E1" w14:textId="77777777" w:rsidR="001E7303" w:rsidRDefault="00000000">
      <w:r>
        <w:br/>
        <w:t>- Takes your favorite genre as input</w:t>
      </w:r>
      <w:r>
        <w:br/>
        <w:t>- Lets you filter books by rating and publication year</w:t>
      </w:r>
      <w:r>
        <w:br/>
        <w:t>- Gets real book data from the internet (Google Books)</w:t>
      </w:r>
      <w:r>
        <w:br/>
        <w:t>- Shows one random book based on your filters</w:t>
      </w:r>
      <w:r>
        <w:br/>
      </w:r>
    </w:p>
    <w:p w14:paraId="42453532" w14:textId="77777777" w:rsidR="001E7303" w:rsidRDefault="00000000">
      <w:pPr>
        <w:pStyle w:val="Heading1"/>
      </w:pPr>
      <w:r>
        <w:t>🧪 How to Run the App</w:t>
      </w:r>
    </w:p>
    <w:p w14:paraId="7416A8BC" w14:textId="77777777" w:rsidR="001E7303" w:rsidRDefault="00000000">
      <w:pPr>
        <w:pStyle w:val="Heading2"/>
      </w:pPr>
      <w:r>
        <w:t>1. Install Python Libraries</w:t>
      </w:r>
    </w:p>
    <w:p w14:paraId="245431E1" w14:textId="77777777" w:rsidR="001E7303" w:rsidRDefault="00000000">
      <w:r>
        <w:t>Make sure you have Python installed. Then, open your terminal or command prompt and install the libraries:</w:t>
      </w:r>
    </w:p>
    <w:p w14:paraId="4D0A48B3" w14:textId="77777777" w:rsidR="001E7303" w:rsidRDefault="00000000">
      <w:pPr>
        <w:pStyle w:val="IntenseQuote"/>
      </w:pPr>
      <w:r>
        <w:t>pip install requests pandas</w:t>
      </w:r>
    </w:p>
    <w:p w14:paraId="1E93CB34" w14:textId="77777777" w:rsidR="001E7303" w:rsidRDefault="00000000">
      <w:pPr>
        <w:pStyle w:val="Heading2"/>
      </w:pPr>
      <w:r>
        <w:t>2. Save the Code</w:t>
      </w:r>
    </w:p>
    <w:p w14:paraId="26E74B01" w14:textId="77777777" w:rsidR="001E7303" w:rsidRDefault="00000000">
      <w:r>
        <w:t>Copy the code from book_suggestion_app.py and save it in your project folder.</w:t>
      </w:r>
    </w:p>
    <w:p w14:paraId="12353949" w14:textId="77777777" w:rsidR="001E7303" w:rsidRDefault="00000000">
      <w:pPr>
        <w:pStyle w:val="Heading2"/>
      </w:pPr>
      <w:r>
        <w:t>3. Run the App</w:t>
      </w:r>
    </w:p>
    <w:p w14:paraId="1EE369C8" w14:textId="77777777" w:rsidR="001E7303" w:rsidRDefault="00000000">
      <w:r>
        <w:t>In the terminal, go to your project folder and run:</w:t>
      </w:r>
    </w:p>
    <w:p w14:paraId="155DE358" w14:textId="77777777" w:rsidR="001E7303" w:rsidRDefault="00000000">
      <w:pPr>
        <w:pStyle w:val="IntenseQuote"/>
      </w:pPr>
      <w:r>
        <w:t>python book_suggestion_app.py</w:t>
      </w:r>
    </w:p>
    <w:p w14:paraId="4DE75799" w14:textId="77777777" w:rsidR="001E7303" w:rsidRDefault="00000000">
      <w:pPr>
        <w:pStyle w:val="Heading2"/>
      </w:pPr>
      <w:r>
        <w:t>4. Follow the Prompts</w:t>
      </w:r>
    </w:p>
    <w:p w14:paraId="3F185E00" w14:textId="77777777" w:rsidR="001E7303" w:rsidRDefault="00000000">
      <w:r>
        <w:br/>
        <w:t>- Type in a genre like fiction, romance, or science.</w:t>
      </w:r>
      <w:r>
        <w:br/>
        <w:t>- You can enter a minimum rating (like 4) or skip it.</w:t>
      </w:r>
      <w:r>
        <w:br/>
        <w:t>- You can also enter a year like 2020 or skip that too.</w:t>
      </w:r>
      <w:r>
        <w:br/>
        <w:t>Then the app will show you one book suggestion!</w:t>
      </w:r>
      <w:r>
        <w:br/>
      </w:r>
    </w:p>
    <w:p w14:paraId="24DB028A" w14:textId="77777777" w:rsidR="001E7303" w:rsidRDefault="00000000">
      <w:pPr>
        <w:pStyle w:val="Heading1"/>
      </w:pPr>
      <w:r>
        <w:lastRenderedPageBreak/>
        <w:t>💡 Example Output</w:t>
      </w:r>
    </w:p>
    <w:p w14:paraId="00FD2820" w14:textId="77777777" w:rsidR="001E7303" w:rsidRDefault="00000000">
      <w:pPr>
        <w:pStyle w:val="IntenseQuote"/>
      </w:pPr>
      <w:r>
        <w:br/>
        <w:t>📖 Welcome to the Book Suggestion App!</w:t>
      </w:r>
      <w:r>
        <w:br/>
        <w:t>Enter your favorite genre (e.g. fiction, history, science): fiction</w:t>
      </w:r>
      <w:r>
        <w:br/>
        <w:t>Enter minimum rating (1 to 5, or leave blank): 4</w:t>
      </w:r>
      <w:r>
        <w:br/>
        <w:t>Enter a publication year to filter (or leave blank): 2020</w:t>
      </w:r>
      <w:r>
        <w:br/>
      </w:r>
      <w:r>
        <w:br/>
        <w:t>📚 Book Suggestion:</w:t>
      </w:r>
      <w:r>
        <w:br/>
        <w:t>Title: The Midnight Library</w:t>
      </w:r>
      <w:r>
        <w:br/>
        <w:t>Authors: Matt Haig</w:t>
      </w:r>
      <w:r>
        <w:br/>
        <w:t>Year: 2020</w:t>
      </w:r>
      <w:r>
        <w:br/>
        <w:t>Rating: 4.3</w:t>
      </w:r>
      <w:r>
        <w:br/>
        <w:t>Genre: fiction</w:t>
      </w:r>
      <w:r>
        <w:br/>
      </w:r>
    </w:p>
    <w:p w14:paraId="0AF90BC0" w14:textId="77777777" w:rsidR="001E7303" w:rsidRDefault="00000000">
      <w:pPr>
        <w:pStyle w:val="Heading1"/>
      </w:pPr>
      <w:r>
        <w:t>📸 Screenshots</w:t>
      </w:r>
    </w:p>
    <w:p w14:paraId="0F447A1A" w14:textId="77777777" w:rsidR="001E7303" w:rsidRDefault="00000000">
      <w:r>
        <w:t>Please see the screenshots folder for:</w:t>
      </w:r>
    </w:p>
    <w:p w14:paraId="510D0303" w14:textId="77777777" w:rsidR="002135CB" w:rsidRPr="002135CB" w:rsidRDefault="002135CB">
      <w:pP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  <w:u w:val="single"/>
        </w:rPr>
      </w:pPr>
      <w:r w:rsidRPr="002135CB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  <w:u w:val="single"/>
        </w:rPr>
        <w:t xml:space="preserve">Input: </w:t>
      </w:r>
    </w:p>
    <w:p w14:paraId="7B3957D3" w14:textId="77777777" w:rsidR="002135CB" w:rsidRDefault="002135CB">
      <w:r>
        <w:t xml:space="preserve">  </w:t>
      </w:r>
      <w:r>
        <w:br/>
      </w:r>
      <w:r>
        <w:rPr>
          <w:noProof/>
        </w:rPr>
        <w:drawing>
          <wp:inline distT="0" distB="0" distL="0" distR="0" wp14:anchorId="44885883" wp14:editId="3DB87022">
            <wp:extent cx="5486400" cy="2909570"/>
            <wp:effectExtent l="0" t="0" r="0" b="5080"/>
            <wp:docPr id="160706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68209" name="Picture 16070682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37FB" w14:textId="77777777" w:rsidR="002135CB" w:rsidRDefault="002135CB"/>
    <w:p w14:paraId="17CF7B9E" w14:textId="77777777" w:rsidR="002135CB" w:rsidRDefault="002135CB"/>
    <w:p w14:paraId="0DC6114D" w14:textId="77777777" w:rsidR="002135CB" w:rsidRDefault="002135CB"/>
    <w:p w14:paraId="02927398" w14:textId="77777777" w:rsidR="002135CB" w:rsidRPr="002135CB" w:rsidRDefault="002135CB">
      <w:pPr>
        <w:rPr>
          <w:b/>
          <w:bCs/>
          <w:color w:val="365F91" w:themeColor="accent1" w:themeShade="BF"/>
          <w:u w:val="single"/>
        </w:rPr>
      </w:pPr>
      <w:r w:rsidRPr="002135CB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  <w:u w:val="single"/>
        </w:rPr>
        <w:t>Output</w:t>
      </w:r>
      <w:r w:rsidRPr="002135CB">
        <w:rPr>
          <w:b/>
          <w:bCs/>
          <w:color w:val="365F91" w:themeColor="accent1" w:themeShade="BF"/>
          <w:u w:val="single"/>
        </w:rPr>
        <w:t>:</w:t>
      </w:r>
    </w:p>
    <w:p w14:paraId="47693FAC" w14:textId="77777777" w:rsidR="001E7303" w:rsidRDefault="002135CB">
      <w:r>
        <w:rPr>
          <w:noProof/>
        </w:rPr>
        <w:drawing>
          <wp:inline distT="0" distB="0" distL="0" distR="0" wp14:anchorId="67B29A52" wp14:editId="49D7310D">
            <wp:extent cx="5486400" cy="3086100"/>
            <wp:effectExtent l="0" t="0" r="0" b="0"/>
            <wp:docPr id="1487777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77770" name="Picture 14877777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BBC7ED5" w14:textId="77777777" w:rsidR="002135CB" w:rsidRPr="002135CB" w:rsidRDefault="002135CB">
      <w:pP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  <w:u w:val="single"/>
        </w:rPr>
      </w:pPr>
      <w:r w:rsidRPr="002135CB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  <w:u w:val="single"/>
        </w:rPr>
        <w:t>Output in VS code:</w:t>
      </w:r>
    </w:p>
    <w:p w14:paraId="795A7795" w14:textId="77777777" w:rsidR="002135CB" w:rsidRDefault="002135CB">
      <w:r>
        <w:rPr>
          <w:noProof/>
        </w:rPr>
        <w:drawing>
          <wp:inline distT="0" distB="0" distL="0" distR="0" wp14:anchorId="5F81A3D3" wp14:editId="0B76C945">
            <wp:extent cx="5486400" cy="2877820"/>
            <wp:effectExtent l="0" t="0" r="0" b="0"/>
            <wp:docPr id="5845838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83876" name="Picture 5845838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96E7" w14:textId="77777777" w:rsidR="002135CB" w:rsidRDefault="002135CB"/>
    <w:p w14:paraId="116BD47E" w14:textId="77777777" w:rsidR="002135CB" w:rsidRDefault="002135CB"/>
    <w:p w14:paraId="70C39E91" w14:textId="77777777" w:rsidR="001E7303" w:rsidRDefault="00000000">
      <w:pPr>
        <w:pStyle w:val="Heading1"/>
      </w:pPr>
      <w:r>
        <w:lastRenderedPageBreak/>
        <w:t>🛠 Technologies Used</w:t>
      </w:r>
    </w:p>
    <w:p w14:paraId="1BA714BE" w14:textId="77777777" w:rsidR="001E7303" w:rsidRDefault="00000000">
      <w:r>
        <w:br/>
        <w:t>- Python 3</w:t>
      </w:r>
      <w:r>
        <w:br/>
        <w:t>- requests</w:t>
      </w:r>
      <w:r>
        <w:br/>
        <w:t>- pandas</w:t>
      </w:r>
      <w:r>
        <w:br/>
        <w:t>- Google Books API</w:t>
      </w:r>
      <w:r>
        <w:br/>
      </w:r>
    </w:p>
    <w:p w14:paraId="73D37E6F" w14:textId="77777777" w:rsidR="001E7303" w:rsidRDefault="00000000">
      <w:pPr>
        <w:pStyle w:val="Heading1"/>
      </w:pPr>
      <w:r>
        <w:t>🔗 Repository Structure</w:t>
      </w:r>
    </w:p>
    <w:p w14:paraId="13A6581F" w14:textId="77777777" w:rsidR="001E7303" w:rsidRDefault="00000000">
      <w:r>
        <w:br/>
        <w:t>Python-Project-Submission/</w:t>
      </w:r>
      <w:r>
        <w:br/>
        <w:t>│</w:t>
      </w:r>
      <w:r>
        <w:br/>
        <w:t>├── book_suggestion_app.py</w:t>
      </w:r>
      <w:r>
        <w:br/>
        <w:t>├── README.md</w:t>
      </w:r>
      <w:r>
        <w:br/>
        <w:t>└── screenshots/</w:t>
      </w:r>
      <w:r>
        <w:br/>
        <w:t xml:space="preserve">    ├── genre_input.png</w:t>
      </w:r>
      <w:r>
        <w:br/>
        <w:t xml:space="preserve">    └── final_output.png</w:t>
      </w:r>
      <w:r>
        <w:br/>
      </w:r>
    </w:p>
    <w:p w14:paraId="6F8F5109" w14:textId="77777777" w:rsidR="001E7303" w:rsidRDefault="00000000">
      <w:pPr>
        <w:pStyle w:val="Heading1"/>
      </w:pPr>
      <w:r>
        <w:t>✨ Final Thoughts</w:t>
      </w:r>
    </w:p>
    <w:p w14:paraId="6824B3D0" w14:textId="77777777" w:rsidR="001E7303" w:rsidRDefault="00000000">
      <w:r>
        <w:t>I enjoyed building this project and learned a lot about using APIs, pandas, and handling errors in Python. Thank you for reviewing my submission!</w:t>
      </w:r>
    </w:p>
    <w:p w14:paraId="631321FB" w14:textId="77777777" w:rsidR="00396A66" w:rsidRDefault="00000000">
      <w:pPr>
        <w:pStyle w:val="Heading2"/>
      </w:pPr>
      <w:r>
        <w:t>📥 EXE Download</w:t>
      </w:r>
    </w:p>
    <w:p w14:paraId="700B77D7" w14:textId="77777777" w:rsidR="00396A66" w:rsidRDefault="00000000">
      <w:r>
        <w:t>You can download the executable version of the app using the link below:</w:t>
      </w:r>
    </w:p>
    <w:p w14:paraId="03017543" w14:textId="77777777" w:rsidR="00396A66" w:rsidRDefault="00000000">
      <w:r>
        <w:t>👉 [Download book_suggestion_app.exe from Google Drive](https://drive.google.com/file/d/1ZqGEvjqaR7D0ibBRzstxn_ycHpZS4dKo/view?usp=sharing)</w:t>
      </w:r>
    </w:p>
    <w:p w14:paraId="69FC2C15" w14:textId="77777777" w:rsidR="00396A66" w:rsidRDefault="00000000">
      <w:pPr>
        <w:pStyle w:val="Heading2"/>
      </w:pPr>
      <w:r>
        <w:t>🔗 GitHub Repository</w:t>
      </w:r>
    </w:p>
    <w:p w14:paraId="0A3409EF" w14:textId="77777777" w:rsidR="00396A66" w:rsidRDefault="00000000">
      <w:r>
        <w:t>You can view the complete source code and project files on GitHub:</w:t>
      </w:r>
    </w:p>
    <w:p w14:paraId="096DDA50" w14:textId="77777777" w:rsidR="00396A66" w:rsidRDefault="00000000">
      <w:r>
        <w:t>👉 https://github.com/Shravanipalanisamy/Python-Project-Submission</w:t>
      </w:r>
    </w:p>
    <w:p w14:paraId="565CE349" w14:textId="77777777" w:rsidR="00396A66" w:rsidRDefault="00000000">
      <w:r>
        <w:t>👤 Author: Shravani Palanisamy</w:t>
      </w:r>
    </w:p>
    <w:sectPr w:rsidR="00396A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6804073">
    <w:abstractNumId w:val="8"/>
  </w:num>
  <w:num w:numId="2" w16cid:durableId="813641170">
    <w:abstractNumId w:val="6"/>
  </w:num>
  <w:num w:numId="3" w16cid:durableId="444816012">
    <w:abstractNumId w:val="5"/>
  </w:num>
  <w:num w:numId="4" w16cid:durableId="84038535">
    <w:abstractNumId w:val="4"/>
  </w:num>
  <w:num w:numId="5" w16cid:durableId="356347930">
    <w:abstractNumId w:val="7"/>
  </w:num>
  <w:num w:numId="6" w16cid:durableId="1146702390">
    <w:abstractNumId w:val="3"/>
  </w:num>
  <w:num w:numId="7" w16cid:durableId="1706127575">
    <w:abstractNumId w:val="2"/>
  </w:num>
  <w:num w:numId="8" w16cid:durableId="69354151">
    <w:abstractNumId w:val="1"/>
  </w:num>
  <w:num w:numId="9" w16cid:durableId="2141728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7303"/>
    <w:rsid w:val="002135CB"/>
    <w:rsid w:val="0029639D"/>
    <w:rsid w:val="00326F90"/>
    <w:rsid w:val="00396A66"/>
    <w:rsid w:val="00AA1D8D"/>
    <w:rsid w:val="00B268DD"/>
    <w:rsid w:val="00B47730"/>
    <w:rsid w:val="00CB0664"/>
    <w:rsid w:val="00E30B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FEDED0"/>
  <w14:defaultImageDpi w14:val="300"/>
  <w15:docId w15:val="{680057E0-C1D9-434E-B0F3-5EDFD227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P, Shravani</cp:lastModifiedBy>
  <cp:revision>2</cp:revision>
  <cp:lastPrinted>2025-06-05T17:47:00Z</cp:lastPrinted>
  <dcterms:created xsi:type="dcterms:W3CDTF">2025-06-05T17:47:00Z</dcterms:created>
  <dcterms:modified xsi:type="dcterms:W3CDTF">2025-06-05T17:47:00Z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2025-06-05T15:59:18Z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44142ddc-d005-4175-a5c5-7bf686eab907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